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:08/25/20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INDGUJ83855510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4151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151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Breaching traffic signal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
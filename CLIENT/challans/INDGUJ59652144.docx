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INDGUJ59652144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18421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842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having additional Person sitting on driving seat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overloading of 2Wheelers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3500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
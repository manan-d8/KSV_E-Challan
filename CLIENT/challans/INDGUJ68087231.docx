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INDGUJ68087231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42386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238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Driving a motor vehicle at a speed which is dangerous to the public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1500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
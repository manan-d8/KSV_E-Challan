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</w:rPr>
              <w:t>E-challan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971800" cy="7251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251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DATE :08/24/20</w:t>
            </w:r>
          </w:p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Challan No :</w:t>
            </w:r>
          </w:p>
        </w:tc>
        <w:tc>
          <w:tcPr>
            <w:tcW w:type="dxa" w:w="2880"/>
          </w:tcPr>
          <w:p>
            <w:r>
              <w:t>INGJAH9526</w:t>
            </w:r>
          </w:p>
        </w:tc>
        <w:tc>
          <w:tcPr>
            <w:tcW w:type="dxa" w:w="2880"/>
            <w:vMerge w:val="restart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53583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pped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5358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Vehicle No :</w:t>
            </w:r>
          </w:p>
        </w:tc>
        <w:tc>
          <w:tcPr>
            <w:tcW w:type="dxa" w:w="2880"/>
          </w:tcPr>
          <w:p>
            <w:r>
              <w:t>UP16AF5100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Name:</w:t>
            </w:r>
          </w:p>
        </w:tc>
        <w:tc>
          <w:tcPr>
            <w:tcW w:type="dxa" w:w="2880"/>
          </w:tcPr>
          <w:p>
            <w:r>
              <w:t>Manan Darji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Location :</w:t>
            </w:r>
          </w:p>
        </w:tc>
        <w:tc>
          <w:tcPr>
            <w:tcW w:type="dxa" w:w="2880"/>
          </w:tcPr>
          <w:p>
            <w:r>
              <w:t>akhbarnagar-ahemdabad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Vehicle Type :</w:t>
            </w:r>
          </w:p>
        </w:tc>
        <w:tc>
          <w:tcPr>
            <w:tcW w:type="dxa" w:w="2880"/>
          </w:tcPr>
          <w:p>
            <w:r>
              <w:t>Car</w:t>
            </w:r>
          </w:p>
        </w:tc>
        <w:tc>
          <w:tcPr>
            <w:tcW w:type="dxa" w:w="2880"/>
            <w:vMerge/>
          </w:tcPr>
          <w:p/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Offence</w:t>
            </w:r>
          </w:p>
        </w:tc>
        <w:tc>
          <w:tcPr>
            <w:tcW w:type="dxa" w:w="4320"/>
          </w:tcPr>
          <w:p>
            <w:r>
              <w:t>Fine</w:t>
            </w:r>
          </w:p>
        </w:tc>
      </w:tr>
      <w:tr>
        <w:tc>
          <w:tcPr>
            <w:tcW w:type="dxa" w:w="4320"/>
          </w:tcPr>
          <w:p>
            <w:r>
              <w:t>Violating parking rules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Driving a motor vehicle at a speed which is dangerous to the public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Total : 2500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
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INDGUJ98471190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25228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2522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UP16AF5100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Manan Darji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Not wearing a helmet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Not Wearing Seatbelt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having additional Person sitting on driving seat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2500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
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INDGUJ45455000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51707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170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Driving a motor vehicle at a speed which is dangerous to the public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
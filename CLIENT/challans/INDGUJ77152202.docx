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INDGUJ77152202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43625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362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UP14DM1227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Hirva Bhagat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Driving a motor vehicle at a speed which is dangerous to the public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